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2D84" w14:textId="77777777" w:rsidR="002E1613" w:rsidRPr="00551FAD" w:rsidRDefault="002E1613">
      <w:pPr>
        <w:pStyle w:val="Title"/>
        <w:rPr>
          <w:color w:val="000000" w:themeColor="text1"/>
          <w:sz w:val="20"/>
          <w:szCs w:val="20"/>
        </w:rPr>
      </w:pPr>
      <w:proofErr w:type="spellStart"/>
      <w:r w:rsidRPr="00551FAD">
        <w:rPr>
          <w:color w:val="000000" w:themeColor="text1"/>
          <w:sz w:val="20"/>
          <w:szCs w:val="20"/>
        </w:rPr>
        <w:t>Adishree</w:t>
      </w:r>
      <w:proofErr w:type="spellEnd"/>
      <w:r w:rsidRPr="00551FAD">
        <w:rPr>
          <w:color w:val="000000" w:themeColor="text1"/>
          <w:sz w:val="20"/>
          <w:szCs w:val="20"/>
        </w:rPr>
        <w:t xml:space="preserve"> </w:t>
      </w:r>
      <w:proofErr w:type="spellStart"/>
      <w:r w:rsidRPr="00551FAD">
        <w:rPr>
          <w:color w:val="000000" w:themeColor="text1"/>
          <w:sz w:val="20"/>
          <w:szCs w:val="20"/>
        </w:rPr>
        <w:t>Devoor</w:t>
      </w:r>
      <w:proofErr w:type="spellEnd"/>
      <w:r w:rsidRPr="00551FAD">
        <w:rPr>
          <w:color w:val="000000" w:themeColor="text1"/>
          <w:sz w:val="20"/>
          <w:szCs w:val="20"/>
        </w:rPr>
        <w:t xml:space="preserve"> </w:t>
      </w:r>
    </w:p>
    <w:p w14:paraId="61EDDA86" w14:textId="6E904AE4" w:rsidR="00551FAD" w:rsidRPr="009221C2" w:rsidRDefault="00551FAD">
      <w:pPr>
        <w:pStyle w:val="Title"/>
        <w:rPr>
          <w:color w:val="000000" w:themeColor="text1"/>
          <w:sz w:val="20"/>
          <w:szCs w:val="20"/>
        </w:rPr>
      </w:pPr>
      <w:r w:rsidRPr="00551FAD">
        <w:rPr>
          <w:color w:val="000000" w:themeColor="text1"/>
          <w:sz w:val="20"/>
          <w:szCs w:val="20"/>
        </w:rPr>
        <w:t>Superset id :</w:t>
      </w:r>
      <w:r w:rsidR="009221C2">
        <w:rPr>
          <w:color w:val="000000" w:themeColor="text1"/>
        </w:rPr>
        <w:t xml:space="preserve"> </w:t>
      </w:r>
      <w:r w:rsidR="009221C2">
        <w:rPr>
          <w:color w:val="000000" w:themeColor="text1"/>
          <w:sz w:val="20"/>
          <w:szCs w:val="20"/>
        </w:rPr>
        <w:t>638</w:t>
      </w:r>
      <w:r w:rsidR="00C914C6">
        <w:rPr>
          <w:color w:val="000000" w:themeColor="text1"/>
          <w:sz w:val="20"/>
          <w:szCs w:val="20"/>
        </w:rPr>
        <w:t>9</w:t>
      </w:r>
      <w:r w:rsidR="00FC1AE5">
        <w:rPr>
          <w:color w:val="000000" w:themeColor="text1"/>
          <w:sz w:val="20"/>
          <w:szCs w:val="20"/>
        </w:rPr>
        <w:t>6</w:t>
      </w:r>
      <w:r w:rsidR="000C2A95">
        <w:rPr>
          <w:color w:val="000000" w:themeColor="text1"/>
          <w:sz w:val="20"/>
          <w:szCs w:val="20"/>
        </w:rPr>
        <w:t>8</w:t>
      </w:r>
      <w:r w:rsidR="00FC1AE5">
        <w:rPr>
          <w:color w:val="000000" w:themeColor="text1"/>
          <w:sz w:val="20"/>
          <w:szCs w:val="20"/>
        </w:rPr>
        <w:t>0</w:t>
      </w:r>
    </w:p>
    <w:p w14:paraId="451F9D3E" w14:textId="01C5FE1A" w:rsidR="00551FAD" w:rsidRPr="00551FAD" w:rsidRDefault="003F1D8E" w:rsidP="00551FAD">
      <w:r>
        <w:t>WEEK : 05</w:t>
      </w:r>
    </w:p>
    <w:p w14:paraId="7D81FB75" w14:textId="77777777" w:rsidR="00551FAD" w:rsidRPr="00551FAD" w:rsidRDefault="00551FAD" w:rsidP="00551FAD"/>
    <w:p w14:paraId="6A7E93B1" w14:textId="315340E8" w:rsidR="00D41233" w:rsidRPr="000D79B6" w:rsidRDefault="00834AC9">
      <w:pPr>
        <w:pStyle w:val="Title"/>
        <w:rPr>
          <w:color w:val="000000" w:themeColor="text1"/>
        </w:rPr>
      </w:pPr>
      <w:r w:rsidRPr="000D79B6">
        <w:rPr>
          <w:color w:val="000000" w:themeColor="text1"/>
        </w:rPr>
        <w:t xml:space="preserve">Creating </w:t>
      </w:r>
      <w:proofErr w:type="spellStart"/>
      <w:r w:rsidRPr="000D79B6">
        <w:rPr>
          <w:color w:val="000000" w:themeColor="text1"/>
        </w:rPr>
        <w:t>Microservices</w:t>
      </w:r>
      <w:proofErr w:type="spellEnd"/>
      <w:r w:rsidRPr="000D79B6">
        <w:rPr>
          <w:color w:val="000000" w:themeColor="text1"/>
        </w:rPr>
        <w:t xml:space="preserve"> for Account and Loan</w:t>
      </w:r>
    </w:p>
    <w:p w14:paraId="14F4D318" w14:textId="77777777" w:rsidR="00D41233" w:rsidRPr="000D79B6" w:rsidRDefault="00834AC9">
      <w:pPr>
        <w:rPr>
          <w:color w:val="000000" w:themeColor="text1"/>
        </w:rPr>
      </w:pPr>
      <w:r w:rsidRPr="000D79B6">
        <w:rPr>
          <w:color w:val="000000" w:themeColor="text1"/>
        </w:rPr>
        <w:t>In this hands-on exercise, we create two Spring Boot microservices for a bank: one for handling accounts and one for handling loans. Each microservice will be a separate Maven-based Spring RESTful application without any backend connectivity.</w:t>
      </w:r>
    </w:p>
    <w:p w14:paraId="0F52FD2A" w14:textId="77777777" w:rsidR="00D41233" w:rsidRPr="000D79B6" w:rsidRDefault="00834AC9">
      <w:pPr>
        <w:pStyle w:val="Heading1"/>
        <w:rPr>
          <w:color w:val="000000" w:themeColor="text1"/>
        </w:rPr>
      </w:pPr>
      <w:r w:rsidRPr="000D79B6">
        <w:rPr>
          <w:color w:val="000000" w:themeColor="text1"/>
        </w:rPr>
        <w:t>Account Microservice</w:t>
      </w:r>
    </w:p>
    <w:p w14:paraId="7DC6E5A2" w14:textId="77777777" w:rsidR="00D41233" w:rsidRPr="000D79B6" w:rsidRDefault="00834AC9">
      <w:pPr>
        <w:rPr>
          <w:color w:val="000000" w:themeColor="text1"/>
        </w:rPr>
      </w:pPr>
      <w:r w:rsidRPr="000D79B6">
        <w:rPr>
          <w:color w:val="000000" w:themeColor="text1"/>
        </w:rPr>
        <w:t>Steps:</w:t>
      </w:r>
    </w:p>
    <w:p w14:paraId="52646C97" w14:textId="0F409D60" w:rsidR="00D41233" w:rsidRPr="000D79B6" w:rsidRDefault="00834AC9" w:rsidP="00834AC9">
      <w:pPr>
        <w:pStyle w:val="ListNumber"/>
        <w:numPr>
          <w:ilvl w:val="0"/>
          <w:numId w:val="0"/>
        </w:numPr>
        <w:ind w:left="360" w:hanging="360"/>
        <w:rPr>
          <w:color w:val="000000" w:themeColor="text1"/>
        </w:rPr>
      </w:pPr>
      <w:r w:rsidRPr="000D79B6">
        <w:rPr>
          <w:color w:val="000000" w:themeColor="text1"/>
        </w:rPr>
        <w:t>1. Create a folder with your Employee ID in D: drive.</w:t>
      </w:r>
    </w:p>
    <w:p w14:paraId="71A6B6B1" w14:textId="77777777" w:rsidR="00D41233" w:rsidRPr="000D79B6" w:rsidRDefault="00834AC9" w:rsidP="00834AC9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2. Inside it, create a folder named 'microservices'.</w:t>
      </w:r>
    </w:p>
    <w:p w14:paraId="23BB9C57" w14:textId="77777777" w:rsidR="00D41233" w:rsidRPr="000D79B6" w:rsidRDefault="00834AC9" w:rsidP="00834AC9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3. Open https://start.spring.io/</w:t>
      </w:r>
    </w:p>
    <w:p w14:paraId="6F6968C7" w14:textId="77777777" w:rsidR="00D41233" w:rsidRPr="000D79B6" w:rsidRDefault="00834AC9" w:rsidP="000D79B6">
      <w:pPr>
        <w:pStyle w:val="ListNumber"/>
        <w:numPr>
          <w:ilvl w:val="0"/>
          <w:numId w:val="0"/>
        </w:numPr>
        <w:rPr>
          <w:color w:val="000000" w:themeColor="text1"/>
        </w:rPr>
      </w:pPr>
      <w:r w:rsidRPr="000D79B6">
        <w:rPr>
          <w:color w:val="000000" w:themeColor="text1"/>
        </w:rPr>
        <w:t>4. Fill the form as follows:</w:t>
      </w:r>
    </w:p>
    <w:p w14:paraId="39E59CD2" w14:textId="77777777" w:rsidR="00D41233" w:rsidRPr="000D79B6" w:rsidRDefault="00834AC9">
      <w:pPr>
        <w:rPr>
          <w:color w:val="000000" w:themeColor="text1"/>
        </w:rPr>
      </w:pPr>
      <w:r w:rsidRPr="000D79B6">
        <w:rPr>
          <w:color w:val="000000" w:themeColor="text1"/>
        </w:rPr>
        <w:t xml:space="preserve">   Group: com.cognizant</w:t>
      </w:r>
      <w:r w:rsidRPr="000D79B6">
        <w:rPr>
          <w:color w:val="000000" w:themeColor="text1"/>
        </w:rPr>
        <w:br/>
        <w:t xml:space="preserve">   Artifact: account</w:t>
      </w:r>
      <w:r w:rsidRPr="000D79B6">
        <w:rPr>
          <w:color w:val="000000" w:themeColor="text1"/>
        </w:rPr>
        <w:br/>
        <w:t xml:space="preserve">   Dependencies: Spring Web, Spring Boot DevTools</w:t>
      </w:r>
    </w:p>
    <w:p w14:paraId="38BDE7F3" w14:textId="77777777" w:rsidR="00D41233" w:rsidRPr="000D79B6" w:rsidRDefault="00834AC9" w:rsidP="000D79B6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5. Click Generate and download the zip file.</w:t>
      </w:r>
    </w:p>
    <w:p w14:paraId="68782FF0" w14:textId="77777777" w:rsidR="00D41233" w:rsidRPr="000D79B6" w:rsidRDefault="00834AC9" w:rsidP="000D79B6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6. Extract 'account' folder to 'microservices'.</w:t>
      </w:r>
    </w:p>
    <w:p w14:paraId="65D40225" w14:textId="77777777" w:rsidR="00D41233" w:rsidRPr="000D79B6" w:rsidRDefault="00834AC9" w:rsidP="000D79B6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7. Open command prompt in the 'account' folder and run:</w:t>
      </w:r>
    </w:p>
    <w:p w14:paraId="11633E3B" w14:textId="77777777" w:rsidR="00D41233" w:rsidRPr="000D79B6" w:rsidRDefault="00834AC9">
      <w:pPr>
        <w:rPr>
          <w:color w:val="000000" w:themeColor="text1"/>
        </w:rPr>
      </w:pPr>
      <w:r w:rsidRPr="000D79B6">
        <w:rPr>
          <w:color w:val="000000" w:themeColor="text1"/>
        </w:rPr>
        <w:t xml:space="preserve">   mvn clean package</w:t>
      </w:r>
    </w:p>
    <w:p w14:paraId="2757096B" w14:textId="407CD6FA" w:rsidR="00D41233" w:rsidRPr="000D79B6" w:rsidRDefault="000D79B6" w:rsidP="000D79B6">
      <w:pPr>
        <w:pStyle w:val="ListNumber"/>
        <w:numPr>
          <w:ilvl w:val="0"/>
          <w:numId w:val="0"/>
        </w:numPr>
        <w:ind w:left="360" w:hanging="36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34AC9" w:rsidRPr="000D79B6">
        <w:rPr>
          <w:color w:val="000000" w:themeColor="text1"/>
        </w:rPr>
        <w:t>8. Import project in Eclipse.</w:t>
      </w:r>
    </w:p>
    <w:p w14:paraId="51111940" w14:textId="77777777" w:rsidR="00D41233" w:rsidRPr="000D79B6" w:rsidRDefault="00834AC9" w:rsidP="000D79B6">
      <w:pPr>
        <w:pStyle w:val="ListNumber"/>
        <w:numPr>
          <w:ilvl w:val="0"/>
          <w:numId w:val="0"/>
        </w:numPr>
        <w:ind w:left="360"/>
        <w:rPr>
          <w:color w:val="000000" w:themeColor="text1"/>
        </w:rPr>
      </w:pPr>
      <w:r w:rsidRPr="000D79B6">
        <w:rPr>
          <w:color w:val="000000" w:themeColor="text1"/>
        </w:rPr>
        <w:t>9. Create controller method as shown below:</w:t>
      </w:r>
    </w:p>
    <w:p w14:paraId="18027BC0" w14:textId="77777777" w:rsidR="00D41233" w:rsidRPr="000D79B6" w:rsidRDefault="00834AC9">
      <w:pPr>
        <w:pStyle w:val="Heading2"/>
        <w:rPr>
          <w:color w:val="000000" w:themeColor="text1"/>
        </w:rPr>
      </w:pPr>
      <w:r w:rsidRPr="000D79B6">
        <w:rPr>
          <w:color w:val="000000" w:themeColor="text1"/>
        </w:rPr>
        <w:t>AccountController.java</w:t>
      </w:r>
    </w:p>
    <w:p w14:paraId="79A6FECF" w14:textId="77777777" w:rsidR="00B64412" w:rsidRDefault="00834AC9">
      <w:pPr>
        <w:pStyle w:val="IntenseQuote"/>
        <w:rPr>
          <w:color w:val="000000" w:themeColor="text1"/>
        </w:rPr>
      </w:pPr>
      <w:r w:rsidRPr="000D79B6">
        <w:rPr>
          <w:color w:val="000000" w:themeColor="text1"/>
        </w:rPr>
        <w:br/>
        <w:t>package com.cognizant.account.controller;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br/>
        <w:t>import org.springframework.web.bind.annotation.GetMapping;</w:t>
      </w:r>
      <w:r w:rsidRPr="000D79B6">
        <w:rPr>
          <w:color w:val="000000" w:themeColor="text1"/>
        </w:rPr>
        <w:br/>
        <w:t>import org.springframework.web.bind.annotation.PathVariable;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lastRenderedPageBreak/>
        <w:t>import org.springframework.web.bind.annotation.RestController;</w:t>
      </w:r>
      <w:r w:rsidRPr="000D79B6">
        <w:rPr>
          <w:color w:val="000000" w:themeColor="text1"/>
        </w:rPr>
        <w:br/>
        <w:t>import java.util.Map;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br/>
        <w:t>@RestController</w:t>
      </w:r>
      <w:r w:rsidRPr="000D79B6">
        <w:rPr>
          <w:color w:val="000000" w:themeColor="text1"/>
        </w:rPr>
        <w:br/>
        <w:t>public class AccountController {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br/>
        <w:t xml:space="preserve">    @GetMapping("/accounts/{number}")</w:t>
      </w:r>
      <w:r w:rsidRPr="000D79B6">
        <w:rPr>
          <w:color w:val="000000" w:themeColor="text1"/>
        </w:rPr>
        <w:br/>
        <w:t xml:space="preserve">    public Map&lt;String, Object&gt; getAccount(@PathVariable String number) {</w:t>
      </w:r>
      <w:r w:rsidRPr="000D79B6">
        <w:rPr>
          <w:color w:val="000000" w:themeColor="text1"/>
        </w:rPr>
        <w:br/>
        <w:t xml:space="preserve">        return Map.of(</w:t>
      </w:r>
      <w:r w:rsidRPr="000D79B6">
        <w:rPr>
          <w:color w:val="000000" w:themeColor="text1"/>
        </w:rPr>
        <w:br/>
        <w:t xml:space="preserve">            "number", number,</w:t>
      </w:r>
      <w:r w:rsidRPr="000D79B6">
        <w:rPr>
          <w:color w:val="000000" w:themeColor="text1"/>
        </w:rPr>
        <w:br/>
        <w:t xml:space="preserve">            "type", "savings",</w:t>
      </w:r>
      <w:r w:rsidRPr="000D79B6">
        <w:rPr>
          <w:color w:val="000000" w:themeColor="text1"/>
        </w:rPr>
        <w:br/>
        <w:t xml:space="preserve">            "balance", 234343</w:t>
      </w:r>
      <w:r w:rsidRPr="000D79B6">
        <w:rPr>
          <w:color w:val="000000" w:themeColor="text1"/>
        </w:rPr>
        <w:br/>
        <w:t xml:space="preserve">        );</w:t>
      </w:r>
      <w:r w:rsidRPr="000D79B6">
        <w:rPr>
          <w:color w:val="000000" w:themeColor="text1"/>
        </w:rPr>
        <w:br/>
        <w:t xml:space="preserve">    }</w:t>
      </w:r>
      <w:r w:rsidRPr="000D79B6">
        <w:rPr>
          <w:color w:val="000000" w:themeColor="text1"/>
        </w:rPr>
        <w:br/>
        <w:t>}</w:t>
      </w:r>
      <w:r w:rsidR="00B64412">
        <w:rPr>
          <w:color w:val="000000" w:themeColor="text1"/>
        </w:rPr>
        <w:t xml:space="preserve">output </w:t>
      </w:r>
    </w:p>
    <w:p w14:paraId="5367358F" w14:textId="77777777" w:rsidR="00B64412" w:rsidRDefault="00B64412">
      <w:pPr>
        <w:pStyle w:val="IntenseQuote"/>
        <w:rPr>
          <w:color w:val="000000" w:themeColor="text1"/>
        </w:rPr>
      </w:pPr>
    </w:p>
    <w:p w14:paraId="48664721" w14:textId="77777777" w:rsidR="00B64412" w:rsidRDefault="00B64412">
      <w:pPr>
        <w:pStyle w:val="IntenseQuote"/>
        <w:rPr>
          <w:color w:val="000000" w:themeColor="text1"/>
        </w:rPr>
      </w:pPr>
    </w:p>
    <w:p w14:paraId="325243E0" w14:textId="1533F25D" w:rsidR="00D41233" w:rsidRPr="000D79B6" w:rsidRDefault="001F77CF">
      <w:pPr>
        <w:pStyle w:val="IntenseQuote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4E596B5" wp14:editId="76CDCF87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486400" cy="1638300"/>
            <wp:effectExtent l="0" t="0" r="0" b="0"/>
            <wp:wrapTopAndBottom/>
            <wp:docPr id="198336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3693" name="Picture 19833636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C9" w:rsidRPr="000D79B6">
        <w:rPr>
          <w:color w:val="000000" w:themeColor="text1"/>
        </w:rPr>
        <w:br/>
      </w:r>
    </w:p>
    <w:p w14:paraId="1902BB06" w14:textId="77777777" w:rsidR="00D41233" w:rsidRPr="000D79B6" w:rsidRDefault="00834AC9">
      <w:pPr>
        <w:pStyle w:val="Heading1"/>
        <w:rPr>
          <w:color w:val="000000" w:themeColor="text1"/>
        </w:rPr>
      </w:pPr>
      <w:r w:rsidRPr="000D79B6">
        <w:rPr>
          <w:color w:val="000000" w:themeColor="text1"/>
        </w:rPr>
        <w:t>Loan Microservice</w:t>
      </w:r>
    </w:p>
    <w:p w14:paraId="18CD9612" w14:textId="77777777" w:rsidR="00D41233" w:rsidRPr="000D79B6" w:rsidRDefault="00834AC9">
      <w:pPr>
        <w:pStyle w:val="ListNumber"/>
        <w:rPr>
          <w:color w:val="000000" w:themeColor="text1"/>
        </w:rPr>
      </w:pPr>
      <w:r w:rsidRPr="000D79B6">
        <w:rPr>
          <w:color w:val="000000" w:themeColor="text1"/>
        </w:rPr>
        <w:t>Follow same steps as above with the following changes:</w:t>
      </w:r>
    </w:p>
    <w:p w14:paraId="2202EF8E" w14:textId="1CADE24D" w:rsidR="00D41233" w:rsidRPr="000D79B6" w:rsidRDefault="00834AC9" w:rsidP="00834AC9">
      <w:pPr>
        <w:pStyle w:val="ListNumber"/>
        <w:numPr>
          <w:ilvl w:val="0"/>
          <w:numId w:val="0"/>
        </w:numPr>
        <w:rPr>
          <w:color w:val="000000" w:themeColor="text1"/>
        </w:rPr>
      </w:pPr>
      <w:r w:rsidRPr="000D79B6">
        <w:rPr>
          <w:color w:val="000000" w:themeColor="text1"/>
        </w:rPr>
        <w:t>Artifact: loan</w:t>
      </w:r>
    </w:p>
    <w:p w14:paraId="65ACEB35" w14:textId="77777777" w:rsidR="00D41233" w:rsidRPr="000D79B6" w:rsidRDefault="00834AC9" w:rsidP="00834AC9">
      <w:pPr>
        <w:pStyle w:val="ListNumber"/>
        <w:numPr>
          <w:ilvl w:val="0"/>
          <w:numId w:val="0"/>
        </w:numPr>
        <w:rPr>
          <w:color w:val="000000" w:themeColor="text1"/>
        </w:rPr>
      </w:pPr>
      <w:r w:rsidRPr="000D79B6">
        <w:rPr>
          <w:color w:val="000000" w:themeColor="text1"/>
        </w:rPr>
        <w:t>2. Create LoanController.java with the following code:</w:t>
      </w:r>
    </w:p>
    <w:p w14:paraId="35C83B2D" w14:textId="77777777" w:rsidR="00D41233" w:rsidRPr="000D79B6" w:rsidRDefault="00834AC9">
      <w:pPr>
        <w:pStyle w:val="Heading2"/>
        <w:rPr>
          <w:color w:val="000000" w:themeColor="text1"/>
        </w:rPr>
      </w:pPr>
      <w:r w:rsidRPr="000D79B6">
        <w:rPr>
          <w:color w:val="000000" w:themeColor="text1"/>
        </w:rPr>
        <w:t>LoanController.java</w:t>
      </w:r>
    </w:p>
    <w:p w14:paraId="5D930EE7" w14:textId="77777777" w:rsidR="00D41233" w:rsidRPr="000D79B6" w:rsidRDefault="00834AC9">
      <w:pPr>
        <w:pStyle w:val="IntenseQuote"/>
        <w:rPr>
          <w:color w:val="000000" w:themeColor="text1"/>
        </w:rPr>
      </w:pPr>
      <w:r w:rsidRPr="000D79B6">
        <w:rPr>
          <w:color w:val="000000" w:themeColor="text1"/>
        </w:rPr>
        <w:br/>
        <w:t>package com.cognizant.loan.controller;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lastRenderedPageBreak/>
        <w:br/>
        <w:t>import org.springframework.web.bind.annotation.GetMapping;</w:t>
      </w:r>
      <w:r w:rsidRPr="000D79B6">
        <w:rPr>
          <w:color w:val="000000" w:themeColor="text1"/>
        </w:rPr>
        <w:br/>
        <w:t>import org.springframework.web.bind.annotation.PathVariable;</w:t>
      </w:r>
      <w:r w:rsidRPr="000D79B6">
        <w:rPr>
          <w:color w:val="000000" w:themeColor="text1"/>
        </w:rPr>
        <w:br/>
        <w:t>import org.springframework.web.bind.annotation.RestController;</w:t>
      </w:r>
      <w:r w:rsidRPr="000D79B6">
        <w:rPr>
          <w:color w:val="000000" w:themeColor="text1"/>
        </w:rPr>
        <w:br/>
        <w:t>import java.util.Map;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br/>
        <w:t>@RestController</w:t>
      </w:r>
      <w:r w:rsidRPr="000D79B6">
        <w:rPr>
          <w:color w:val="000000" w:themeColor="text1"/>
        </w:rPr>
        <w:br/>
        <w:t>public class LoanController {</w:t>
      </w:r>
      <w:r w:rsidRPr="000D79B6">
        <w:rPr>
          <w:color w:val="000000" w:themeColor="text1"/>
        </w:rPr>
        <w:br/>
      </w:r>
      <w:r w:rsidRPr="000D79B6">
        <w:rPr>
          <w:color w:val="000000" w:themeColor="text1"/>
        </w:rPr>
        <w:br/>
        <w:t xml:space="preserve">    @GetMapping("/loans/{number}")</w:t>
      </w:r>
      <w:r w:rsidRPr="000D79B6">
        <w:rPr>
          <w:color w:val="000000" w:themeColor="text1"/>
        </w:rPr>
        <w:br/>
        <w:t xml:space="preserve">    public Map&lt;String, Object&gt; getLoan(@PathVariable String number) {</w:t>
      </w:r>
      <w:r w:rsidRPr="000D79B6">
        <w:rPr>
          <w:color w:val="000000" w:themeColor="text1"/>
        </w:rPr>
        <w:br/>
        <w:t xml:space="preserve">        return Map.of(</w:t>
      </w:r>
      <w:r w:rsidRPr="000D79B6">
        <w:rPr>
          <w:color w:val="000000" w:themeColor="text1"/>
        </w:rPr>
        <w:br/>
        <w:t xml:space="preserve">            "number", number,</w:t>
      </w:r>
      <w:r w:rsidRPr="000D79B6">
        <w:rPr>
          <w:color w:val="000000" w:themeColor="text1"/>
        </w:rPr>
        <w:br/>
        <w:t xml:space="preserve">            "type", "car",</w:t>
      </w:r>
      <w:r w:rsidRPr="000D79B6">
        <w:rPr>
          <w:color w:val="000000" w:themeColor="text1"/>
        </w:rPr>
        <w:br/>
        <w:t xml:space="preserve">            "loan", 400000,</w:t>
      </w:r>
      <w:r w:rsidRPr="000D79B6">
        <w:rPr>
          <w:color w:val="000000" w:themeColor="text1"/>
        </w:rPr>
        <w:br/>
        <w:t xml:space="preserve">            "emi", 3258,</w:t>
      </w:r>
      <w:r w:rsidRPr="000D79B6">
        <w:rPr>
          <w:color w:val="000000" w:themeColor="text1"/>
        </w:rPr>
        <w:br/>
        <w:t xml:space="preserve">            "tenure", 18</w:t>
      </w:r>
      <w:r w:rsidRPr="000D79B6">
        <w:rPr>
          <w:color w:val="000000" w:themeColor="text1"/>
        </w:rPr>
        <w:br/>
        <w:t xml:space="preserve">        );</w:t>
      </w:r>
      <w:r w:rsidRPr="000D79B6">
        <w:rPr>
          <w:color w:val="000000" w:themeColor="text1"/>
        </w:rPr>
        <w:br/>
        <w:t xml:space="preserve">    }</w:t>
      </w:r>
      <w:r w:rsidRPr="000D79B6">
        <w:rPr>
          <w:color w:val="000000" w:themeColor="text1"/>
        </w:rPr>
        <w:br/>
        <w:t>}</w:t>
      </w:r>
      <w:r w:rsidRPr="000D79B6">
        <w:rPr>
          <w:color w:val="000000" w:themeColor="text1"/>
        </w:rPr>
        <w:br/>
      </w:r>
    </w:p>
    <w:p w14:paraId="6DAFA0C9" w14:textId="77777777" w:rsidR="00D41233" w:rsidRPr="000D79B6" w:rsidRDefault="00834AC9" w:rsidP="00834AC9">
      <w:pPr>
        <w:pStyle w:val="ListNumber"/>
        <w:numPr>
          <w:ilvl w:val="0"/>
          <w:numId w:val="0"/>
        </w:numPr>
        <w:ind w:left="360" w:hanging="360"/>
        <w:rPr>
          <w:color w:val="000000" w:themeColor="text1"/>
        </w:rPr>
      </w:pPr>
      <w:r w:rsidRPr="000D79B6">
        <w:rPr>
          <w:color w:val="000000" w:themeColor="text1"/>
        </w:rPr>
        <w:t>3. Since default port 8080 is used by Account service, configure Loan service to use a different port.</w:t>
      </w:r>
    </w:p>
    <w:p w14:paraId="05B83C4E" w14:textId="77777777" w:rsidR="00D41233" w:rsidRPr="000D79B6" w:rsidRDefault="00834AC9" w:rsidP="00834AC9">
      <w:pPr>
        <w:pStyle w:val="ListNumber"/>
        <w:numPr>
          <w:ilvl w:val="0"/>
          <w:numId w:val="0"/>
        </w:numPr>
        <w:rPr>
          <w:color w:val="000000" w:themeColor="text1"/>
        </w:rPr>
      </w:pPr>
      <w:r w:rsidRPr="000D79B6">
        <w:rPr>
          <w:color w:val="000000" w:themeColor="text1"/>
        </w:rPr>
        <w:t>4. In application.properties of Loan service, add:</w:t>
      </w:r>
    </w:p>
    <w:p w14:paraId="07EE246D" w14:textId="77777777" w:rsidR="00D41233" w:rsidRPr="000D79B6" w:rsidRDefault="00834AC9">
      <w:pPr>
        <w:pStyle w:val="IntenseQuote"/>
        <w:rPr>
          <w:color w:val="000000" w:themeColor="text1"/>
        </w:rPr>
      </w:pPr>
      <w:r w:rsidRPr="000D79B6">
        <w:rPr>
          <w:color w:val="000000" w:themeColor="text1"/>
        </w:rPr>
        <w:t xml:space="preserve">   server.port=8081</w:t>
      </w:r>
    </w:p>
    <w:p w14:paraId="55F823E4" w14:textId="77777777" w:rsidR="00D41233" w:rsidRPr="000D79B6" w:rsidRDefault="00834AC9" w:rsidP="00834AC9">
      <w:pPr>
        <w:pStyle w:val="ListNumber"/>
        <w:numPr>
          <w:ilvl w:val="0"/>
          <w:numId w:val="0"/>
        </w:numPr>
        <w:rPr>
          <w:color w:val="000000" w:themeColor="text1"/>
        </w:rPr>
      </w:pPr>
      <w:r w:rsidRPr="000D79B6">
        <w:rPr>
          <w:color w:val="000000" w:themeColor="text1"/>
        </w:rPr>
        <w:t>5. Run both services and test using browser or Postman:</w:t>
      </w:r>
    </w:p>
    <w:p w14:paraId="2B85C7CF" w14:textId="77777777" w:rsidR="00D41233" w:rsidRPr="000D79B6" w:rsidRDefault="00834AC9">
      <w:pPr>
        <w:pStyle w:val="IntenseQuote"/>
        <w:rPr>
          <w:color w:val="000000" w:themeColor="text1"/>
        </w:rPr>
      </w:pPr>
      <w:r w:rsidRPr="000D79B6">
        <w:rPr>
          <w:color w:val="000000" w:themeColor="text1"/>
        </w:rPr>
        <w:t xml:space="preserve">   http://localhost:8080/accounts/00987987973432</w:t>
      </w:r>
    </w:p>
    <w:p w14:paraId="464F0BD8" w14:textId="0EC2B117" w:rsidR="00D41233" w:rsidRDefault="00834AC9">
      <w:pPr>
        <w:pStyle w:val="IntenseQuote"/>
        <w:rPr>
          <w:color w:val="000000" w:themeColor="text1"/>
        </w:rPr>
      </w:pPr>
      <w:r w:rsidRPr="000D79B6">
        <w:rPr>
          <w:color w:val="000000" w:themeColor="text1"/>
        </w:rPr>
        <w:t xml:space="preserve">   </w:t>
      </w:r>
      <w:hyperlink r:id="rId7" w:history="1">
        <w:r w:rsidR="000514A7" w:rsidRPr="00D22767">
          <w:rPr>
            <w:rStyle w:val="Hyperlink"/>
          </w:rPr>
          <w:t>http://localhost:8081/loans/H00987987972342</w:t>
        </w:r>
      </w:hyperlink>
    </w:p>
    <w:p w14:paraId="76E36733" w14:textId="4C318D4C" w:rsidR="000514A7" w:rsidRDefault="000514A7" w:rsidP="000514A7">
      <w:r>
        <w:t xml:space="preserve">Output </w:t>
      </w:r>
    </w:p>
    <w:p w14:paraId="28FA946E" w14:textId="4768CF5B" w:rsidR="000514A7" w:rsidRPr="000514A7" w:rsidRDefault="0076055F" w:rsidP="000514A7">
      <w:r>
        <w:rPr>
          <w:noProof/>
        </w:rPr>
        <w:drawing>
          <wp:anchor distT="0" distB="0" distL="114300" distR="114300" simplePos="0" relativeHeight="251660288" behindDoc="0" locked="0" layoutInCell="1" allowOverlap="1" wp14:anchorId="1AE7A184" wp14:editId="2775342A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486400" cy="1722120"/>
            <wp:effectExtent l="0" t="0" r="0" b="0"/>
            <wp:wrapTopAndBottom/>
            <wp:docPr id="984178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78710" name="Picture 9841787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276C" w14:textId="005F4CB7" w:rsidR="00D41233" w:rsidRPr="000D79B6" w:rsidRDefault="00D41233">
      <w:pPr>
        <w:rPr>
          <w:color w:val="000000" w:themeColor="text1"/>
        </w:rPr>
      </w:pPr>
    </w:p>
    <w:sectPr w:rsidR="00D41233" w:rsidRPr="000D7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642816">
    <w:abstractNumId w:val="8"/>
  </w:num>
  <w:num w:numId="2" w16cid:durableId="1657031287">
    <w:abstractNumId w:val="6"/>
  </w:num>
  <w:num w:numId="3" w16cid:durableId="595360943">
    <w:abstractNumId w:val="5"/>
  </w:num>
  <w:num w:numId="4" w16cid:durableId="41641829">
    <w:abstractNumId w:val="4"/>
  </w:num>
  <w:num w:numId="5" w16cid:durableId="2020572176">
    <w:abstractNumId w:val="7"/>
  </w:num>
  <w:num w:numId="6" w16cid:durableId="15817226">
    <w:abstractNumId w:val="3"/>
  </w:num>
  <w:num w:numId="7" w16cid:durableId="399451992">
    <w:abstractNumId w:val="2"/>
  </w:num>
  <w:num w:numId="8" w16cid:durableId="132454968">
    <w:abstractNumId w:val="1"/>
  </w:num>
  <w:num w:numId="9" w16cid:durableId="12737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4A7"/>
    <w:rsid w:val="0006063C"/>
    <w:rsid w:val="000C2A95"/>
    <w:rsid w:val="000D79B6"/>
    <w:rsid w:val="0015074B"/>
    <w:rsid w:val="001F77CF"/>
    <w:rsid w:val="0029639D"/>
    <w:rsid w:val="002E1613"/>
    <w:rsid w:val="00326F90"/>
    <w:rsid w:val="003F1D8E"/>
    <w:rsid w:val="00551FAD"/>
    <w:rsid w:val="006D7F8A"/>
    <w:rsid w:val="0076055F"/>
    <w:rsid w:val="00834AC9"/>
    <w:rsid w:val="00845733"/>
    <w:rsid w:val="009221C2"/>
    <w:rsid w:val="00AA1D8D"/>
    <w:rsid w:val="00B47730"/>
    <w:rsid w:val="00B64412"/>
    <w:rsid w:val="00C914C6"/>
    <w:rsid w:val="00CB0664"/>
    <w:rsid w:val="00D41233"/>
    <w:rsid w:val="00EB0B47"/>
    <w:rsid w:val="00FC1A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8C4EA"/>
  <w14:defaultImageDpi w14:val="300"/>
  <w15:docId w15:val="{3630A413-3DB7-2C45-B094-FDF4C91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514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hyperlink" Target="http://localhost:8081/loans/H00987987972342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Adishree Devoor</cp:lastModifiedBy>
  <cp:revision>15</cp:revision>
  <dcterms:created xsi:type="dcterms:W3CDTF">2013-12-23T23:15:00Z</dcterms:created>
  <dcterms:modified xsi:type="dcterms:W3CDTF">2025-07-14T07:02:00Z</dcterms:modified>
  <cp:category/>
</cp:coreProperties>
</file>